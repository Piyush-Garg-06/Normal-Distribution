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C14B" w14:textId="77777777" w:rsidR="0029011B" w:rsidRDefault="00B60C18" w:rsidP="000048B0">
      <w:pPr>
        <w:spacing w:line="240" w:lineRule="auto"/>
      </w:pPr>
      <w:r>
        <w:t xml:space="preserve">                                                                       </w:t>
      </w:r>
      <w:r w:rsidR="00B61A3B">
        <w:t xml:space="preserve">                            </w:t>
      </w:r>
    </w:p>
    <w:p w14:paraId="6E77EF28" w14:textId="053A5786" w:rsidR="00433C2F" w:rsidRPr="002A61E2" w:rsidRDefault="0029011B" w:rsidP="000048B0">
      <w:pPr>
        <w:spacing w:line="240" w:lineRule="auto"/>
        <w:ind w:left="4320"/>
        <w:rPr>
          <w:b/>
          <w:bCs/>
        </w:rPr>
      </w:pPr>
      <w:r>
        <w:t xml:space="preserve">          </w:t>
      </w:r>
      <w:r w:rsidR="00B61A3B">
        <w:t xml:space="preserve"> </w:t>
      </w:r>
      <w:r w:rsidR="00B60C18" w:rsidRPr="002A61E2">
        <w:rPr>
          <w:b/>
          <w:bCs/>
        </w:rPr>
        <w:t>Piyush Garg</w:t>
      </w:r>
    </w:p>
    <w:p w14:paraId="56D1DF8D" w14:textId="60440AE6" w:rsidR="00433C2F" w:rsidRPr="002A61E2" w:rsidRDefault="00B60C18" w:rsidP="000048B0">
      <w:pPr>
        <w:spacing w:line="240" w:lineRule="auto"/>
        <w:rPr>
          <w:b/>
          <w:bCs/>
        </w:rPr>
      </w:pPr>
      <w:r>
        <w:t xml:space="preserve">                                   </w:t>
      </w:r>
      <w:r w:rsidR="00B61A3B">
        <w:t xml:space="preserve">                               </w:t>
      </w:r>
      <w:r>
        <w:t xml:space="preserve"> </w:t>
      </w:r>
      <w:r w:rsidRPr="002A61E2">
        <w:rPr>
          <w:b/>
          <w:bCs/>
        </w:rPr>
        <w:t>+91 7849913150</w:t>
      </w:r>
      <w:r w:rsidR="00B61A3B">
        <w:t xml:space="preserve"> </w:t>
      </w:r>
      <w:r w:rsidRPr="002A61E2">
        <w:rPr>
          <w:b/>
          <w:bCs/>
        </w:rPr>
        <w:t>| gargpiyush.it06@gmail.com</w:t>
      </w:r>
    </w:p>
    <w:p w14:paraId="1A98C149" w14:textId="06FDCA44" w:rsidR="00B61A3B" w:rsidRDefault="00B60C18" w:rsidP="000048B0">
      <w:pPr>
        <w:spacing w:line="240" w:lineRule="auto"/>
      </w:pPr>
      <w:r>
        <w:t xml:space="preserve">                   </w:t>
      </w:r>
      <w:r w:rsidR="00B61A3B">
        <w:t xml:space="preserve">                             </w:t>
      </w:r>
      <w:r>
        <w:t xml:space="preserve">               </w:t>
      </w:r>
      <w:hyperlink r:id="rId6" w:history="1">
        <w:r w:rsidR="008F64A6" w:rsidRPr="006A3BEF">
          <w:rPr>
            <w:rStyle w:val="Hyperlink"/>
          </w:rPr>
          <w:t>https://www.linkedin.com/in/piyush-garg-a64556322/</w:t>
        </w:r>
      </w:hyperlink>
    </w:p>
    <w:p w14:paraId="4FEC0C32" w14:textId="77777777" w:rsidR="008F64A6" w:rsidRDefault="008F64A6" w:rsidP="000048B0">
      <w:pPr>
        <w:spacing w:line="240" w:lineRule="auto"/>
      </w:pPr>
    </w:p>
    <w:p w14:paraId="1CD8A5C0" w14:textId="35BDF704" w:rsidR="00B60C18" w:rsidRPr="00C1595D" w:rsidRDefault="00000000" w:rsidP="000048B0">
      <w:pPr>
        <w:spacing w:line="240" w:lineRule="auto"/>
        <w:rPr>
          <w:b/>
          <w:bCs/>
        </w:rPr>
      </w:pPr>
      <w:r w:rsidRPr="002A61E2">
        <w:rPr>
          <w:b/>
          <w:bCs/>
        </w:rPr>
        <w:t>Education</w:t>
      </w:r>
      <w:r w:rsidR="00C1595D">
        <w:rPr>
          <w:b/>
          <w:bCs/>
        </w:rPr>
        <w:br/>
      </w:r>
      <w:r w:rsidR="00C1595D">
        <w:t>________________________________________________________________________________________________________________________________</w:t>
      </w:r>
    </w:p>
    <w:p w14:paraId="77F89ADA" w14:textId="2EE961A2" w:rsidR="00433C2F" w:rsidRDefault="00000000" w:rsidP="000048B0">
      <w:pPr>
        <w:spacing w:line="240" w:lineRule="auto"/>
      </w:pPr>
      <w:r w:rsidRPr="002A61E2">
        <w:rPr>
          <w:b/>
          <w:bCs/>
        </w:rPr>
        <w:t xml:space="preserve">Jaipur Engineering College and Research Centre             </w:t>
      </w:r>
      <w:r w:rsidR="00B60C18" w:rsidRPr="002A61E2">
        <w:rPr>
          <w:b/>
          <w:bCs/>
        </w:rPr>
        <w:t xml:space="preserve">                              </w:t>
      </w:r>
      <w:r w:rsidR="00B61A3B" w:rsidRPr="002A61E2">
        <w:rPr>
          <w:b/>
          <w:bCs/>
        </w:rPr>
        <w:t xml:space="preserve">                                    </w:t>
      </w:r>
      <w:r w:rsidRPr="008F64A6">
        <w:rPr>
          <w:b/>
          <w:bCs/>
        </w:rPr>
        <w:t xml:space="preserve">Sep. </w:t>
      </w:r>
      <w:r w:rsidR="00B60C18" w:rsidRPr="008F64A6">
        <w:rPr>
          <w:b/>
          <w:bCs/>
        </w:rPr>
        <w:t>2024</w:t>
      </w:r>
      <w:r w:rsidRPr="008F64A6">
        <w:rPr>
          <w:b/>
          <w:bCs/>
        </w:rPr>
        <w:t xml:space="preserve"> </w:t>
      </w:r>
      <w:r w:rsidR="002A61E2" w:rsidRPr="008F64A6">
        <w:rPr>
          <w:b/>
          <w:bCs/>
        </w:rPr>
        <w:t>-</w:t>
      </w:r>
      <w:r w:rsidR="008F64A6">
        <w:rPr>
          <w:b/>
          <w:bCs/>
        </w:rPr>
        <w:t xml:space="preserve"> </w:t>
      </w:r>
      <w:r w:rsidRPr="008F64A6">
        <w:rPr>
          <w:b/>
          <w:bCs/>
        </w:rPr>
        <w:t>May</w:t>
      </w:r>
      <w:r w:rsidR="008F64A6" w:rsidRPr="008F64A6">
        <w:rPr>
          <w:b/>
          <w:bCs/>
        </w:rPr>
        <w:t xml:space="preserve"> </w:t>
      </w:r>
      <w:r w:rsidR="00B60C18" w:rsidRPr="008F64A6">
        <w:rPr>
          <w:b/>
          <w:bCs/>
        </w:rPr>
        <w:t>2028</w:t>
      </w:r>
    </w:p>
    <w:p w14:paraId="621AF945" w14:textId="5A48F170" w:rsidR="00433C2F" w:rsidRPr="008F64A6" w:rsidRDefault="00000000" w:rsidP="000048B0">
      <w:pPr>
        <w:spacing w:line="240" w:lineRule="auto"/>
        <w:rPr>
          <w:sz w:val="20"/>
          <w:szCs w:val="20"/>
        </w:rPr>
      </w:pPr>
      <w:r w:rsidRPr="0084601B">
        <w:rPr>
          <w:i/>
          <w:iCs/>
          <w:sz w:val="20"/>
          <w:szCs w:val="20"/>
        </w:rPr>
        <w:t xml:space="preserve">Bachelor of Technology in </w:t>
      </w:r>
      <w:r w:rsidR="00B61A3B" w:rsidRPr="0084601B">
        <w:rPr>
          <w:i/>
          <w:iCs/>
          <w:sz w:val="20"/>
          <w:szCs w:val="20"/>
        </w:rPr>
        <w:t>Computer Science Engineering with Artificial Intelligence</w:t>
      </w:r>
      <w:r w:rsidRPr="0084601B">
        <w:rPr>
          <w:i/>
          <w:iCs/>
          <w:sz w:val="20"/>
          <w:szCs w:val="20"/>
        </w:rPr>
        <w:t>, CGPA –</w:t>
      </w:r>
      <w:r w:rsidRPr="008F64A6">
        <w:rPr>
          <w:sz w:val="20"/>
          <w:szCs w:val="20"/>
        </w:rPr>
        <w:t xml:space="preserve">         </w:t>
      </w:r>
      <w:r w:rsidR="00B61A3B" w:rsidRPr="008F64A6">
        <w:rPr>
          <w:sz w:val="20"/>
          <w:szCs w:val="20"/>
        </w:rPr>
        <w:t xml:space="preserve">  </w:t>
      </w:r>
      <w:r w:rsidR="008F64A6">
        <w:rPr>
          <w:sz w:val="20"/>
          <w:szCs w:val="20"/>
        </w:rPr>
        <w:t xml:space="preserve">                       </w:t>
      </w:r>
      <w:r w:rsidRPr="0084601B">
        <w:rPr>
          <w:i/>
          <w:iCs/>
          <w:sz w:val="20"/>
          <w:szCs w:val="20"/>
        </w:rPr>
        <w:t>Jaipur, Rajasthan</w:t>
      </w:r>
    </w:p>
    <w:p w14:paraId="0D5693FA" w14:textId="14852363" w:rsidR="008F64A6" w:rsidRDefault="008F64A6" w:rsidP="000048B0">
      <w:pPr>
        <w:spacing w:line="240" w:lineRule="auto"/>
        <w:rPr>
          <w:b/>
          <w:bCs/>
        </w:rPr>
      </w:pPr>
      <w:r w:rsidRPr="008F64A6">
        <w:rPr>
          <w:b/>
          <w:bCs/>
        </w:rPr>
        <w:t>East Point Sr. Sec. School</w:t>
      </w:r>
      <w:r>
        <w:rPr>
          <w:b/>
          <w:bCs/>
        </w:rPr>
        <w:t xml:space="preserve">                                                                                                                               Mar 2009 – Mar 2024</w:t>
      </w:r>
    </w:p>
    <w:p w14:paraId="68D80C0E" w14:textId="779DC8F0" w:rsidR="008F64A6" w:rsidRDefault="008F64A6" w:rsidP="000048B0">
      <w:pPr>
        <w:spacing w:line="240" w:lineRule="auto"/>
        <w:rPr>
          <w:sz w:val="20"/>
          <w:szCs w:val="20"/>
        </w:rPr>
      </w:pPr>
      <w:r w:rsidRPr="0084601B">
        <w:rPr>
          <w:i/>
          <w:iCs/>
          <w:sz w:val="20"/>
          <w:szCs w:val="20"/>
        </w:rPr>
        <w:t>Senior Secondary (12</w:t>
      </w:r>
      <w:r w:rsidRPr="0084601B">
        <w:rPr>
          <w:i/>
          <w:iCs/>
          <w:sz w:val="20"/>
          <w:szCs w:val="20"/>
          <w:vertAlign w:val="superscript"/>
        </w:rPr>
        <w:t>th</w:t>
      </w:r>
      <w:proofErr w:type="gramStart"/>
      <w:r w:rsidRPr="0084601B">
        <w:rPr>
          <w:i/>
          <w:iCs/>
          <w:sz w:val="20"/>
          <w:szCs w:val="20"/>
        </w:rPr>
        <w:t>) ,</w:t>
      </w:r>
      <w:proofErr w:type="gramEnd"/>
      <w:r w:rsidRPr="0084601B">
        <w:rPr>
          <w:i/>
          <w:iCs/>
          <w:sz w:val="20"/>
          <w:szCs w:val="20"/>
        </w:rPr>
        <w:t xml:space="preserve"> Percentage – 95.40%                                                                                                                          Ajmer, Rajasthan</w:t>
      </w:r>
    </w:p>
    <w:p w14:paraId="65462DBA" w14:textId="3EA7A868" w:rsidR="008F64A6" w:rsidRPr="0084601B" w:rsidRDefault="008F64A6" w:rsidP="000048B0">
      <w:pPr>
        <w:spacing w:line="240" w:lineRule="auto"/>
        <w:rPr>
          <w:i/>
          <w:iCs/>
          <w:sz w:val="20"/>
          <w:szCs w:val="20"/>
        </w:rPr>
      </w:pPr>
      <w:r w:rsidRPr="0084601B">
        <w:rPr>
          <w:i/>
          <w:iCs/>
          <w:sz w:val="20"/>
          <w:szCs w:val="20"/>
        </w:rPr>
        <w:t>Secondary (10th</w:t>
      </w:r>
      <w:proofErr w:type="gramStart"/>
      <w:r w:rsidRPr="0084601B">
        <w:rPr>
          <w:i/>
          <w:iCs/>
          <w:sz w:val="20"/>
          <w:szCs w:val="20"/>
        </w:rPr>
        <w:t>) ,</w:t>
      </w:r>
      <w:proofErr w:type="gramEnd"/>
      <w:r w:rsidRPr="0084601B">
        <w:rPr>
          <w:i/>
          <w:iCs/>
          <w:sz w:val="20"/>
          <w:szCs w:val="20"/>
        </w:rPr>
        <w:t xml:space="preserve"> Percentage – 90%</w:t>
      </w:r>
    </w:p>
    <w:p w14:paraId="67C18AE5" w14:textId="77777777" w:rsidR="0084601B" w:rsidRDefault="0084601B" w:rsidP="000048B0">
      <w:pPr>
        <w:spacing w:line="240" w:lineRule="auto"/>
        <w:rPr>
          <w:sz w:val="20"/>
          <w:szCs w:val="20"/>
        </w:rPr>
      </w:pPr>
    </w:p>
    <w:p w14:paraId="150E775A" w14:textId="68322BA7" w:rsidR="00B61A3B" w:rsidRPr="00C1595D" w:rsidRDefault="00000000" w:rsidP="000048B0">
      <w:pPr>
        <w:spacing w:line="240" w:lineRule="auto"/>
        <w:rPr>
          <w:b/>
          <w:bCs/>
        </w:rPr>
      </w:pPr>
      <w:r w:rsidRPr="002A61E2">
        <w:rPr>
          <w:b/>
          <w:bCs/>
        </w:rPr>
        <w:t>Relevant Coursework</w:t>
      </w:r>
      <w:r w:rsidR="00C1595D">
        <w:rPr>
          <w:b/>
          <w:bCs/>
        </w:rPr>
        <w:br/>
      </w:r>
      <w:r w:rsidR="00C1595D">
        <w:t>____________________________________________________________________________________________________________________________________</w:t>
      </w:r>
    </w:p>
    <w:p w14:paraId="5F696DD5" w14:textId="3DA66873" w:rsidR="00C1595D" w:rsidRDefault="00000000" w:rsidP="000048B0">
      <w:pPr>
        <w:spacing w:line="240" w:lineRule="auto"/>
      </w:pPr>
      <w:r>
        <w:t>• Data Structures</w:t>
      </w:r>
      <w:r w:rsidR="00422BB0">
        <w:t xml:space="preserve"> and Algorithms</w:t>
      </w:r>
      <w:r w:rsidR="0030784C">
        <w:t xml:space="preserve"> (going </w:t>
      </w:r>
      <w:proofErr w:type="gramStart"/>
      <w:r w:rsidR="0030784C">
        <w:t>on)</w:t>
      </w:r>
      <w:r w:rsidR="00422BB0">
        <w:t xml:space="preserve">   </w:t>
      </w:r>
      <w:proofErr w:type="gramEnd"/>
      <w:r w:rsidR="00422BB0">
        <w:t xml:space="preserve">     </w:t>
      </w:r>
      <w:r>
        <w:t xml:space="preserve">• </w:t>
      </w:r>
      <w:r w:rsidR="00422BB0">
        <w:t>Web Development (Frontend)</w:t>
      </w:r>
    </w:p>
    <w:p w14:paraId="4DB18353" w14:textId="77777777" w:rsidR="0084601B" w:rsidRDefault="0084601B" w:rsidP="000048B0">
      <w:pPr>
        <w:spacing w:line="240" w:lineRule="auto"/>
      </w:pPr>
    </w:p>
    <w:p w14:paraId="14F0D15E" w14:textId="06FA5C3F" w:rsidR="00C1595D" w:rsidRPr="00C1595D" w:rsidRDefault="00000000" w:rsidP="000048B0">
      <w:pPr>
        <w:spacing w:line="240" w:lineRule="auto"/>
        <w:rPr>
          <w:b/>
          <w:bCs/>
        </w:rPr>
      </w:pPr>
      <w:r w:rsidRPr="002A61E2">
        <w:rPr>
          <w:b/>
          <w:bCs/>
        </w:rPr>
        <w:t>Technical Skills</w:t>
      </w:r>
      <w:r w:rsidR="00C1595D">
        <w:rPr>
          <w:b/>
          <w:bCs/>
        </w:rPr>
        <w:br/>
        <w:t>____________________________________________________________________________________________________________________________________</w:t>
      </w:r>
    </w:p>
    <w:p w14:paraId="5310081D" w14:textId="2DDDA6F6" w:rsidR="002A61E2" w:rsidRDefault="002A61E2" w:rsidP="000048B0">
      <w:pPr>
        <w:spacing w:line="240" w:lineRule="auto"/>
      </w:pPr>
      <w:r w:rsidRPr="002A61E2">
        <w:rPr>
          <w:b/>
          <w:bCs/>
        </w:rPr>
        <w:t>Programming Languages</w:t>
      </w:r>
      <w:r w:rsidRPr="002A61E2">
        <w:t>: C, C++, Python (Basics)</w:t>
      </w:r>
    </w:p>
    <w:p w14:paraId="38A7B732" w14:textId="2DDEBFB0" w:rsidR="00433C2F" w:rsidRDefault="002A61E2" w:rsidP="000048B0">
      <w:pPr>
        <w:spacing w:line="240" w:lineRule="auto"/>
      </w:pPr>
      <w:r w:rsidRPr="002A61E2">
        <w:rPr>
          <w:b/>
          <w:bCs/>
        </w:rPr>
        <w:t>Web Development (Frontend)</w:t>
      </w:r>
      <w:r w:rsidRPr="002A61E2">
        <w:t>: HTML, CSS, JavaScript</w:t>
      </w:r>
    </w:p>
    <w:p w14:paraId="1DA082A6" w14:textId="77777777" w:rsidR="0030784C" w:rsidRDefault="0030784C" w:rsidP="000048B0">
      <w:pPr>
        <w:spacing w:line="240" w:lineRule="auto"/>
      </w:pPr>
    </w:p>
    <w:p w14:paraId="0B263035" w14:textId="611BD4F4" w:rsidR="0030784C" w:rsidRDefault="0030784C" w:rsidP="000048B0">
      <w:pPr>
        <w:spacing w:line="240" w:lineRule="auto"/>
        <w:rPr>
          <w:b/>
          <w:bCs/>
        </w:rPr>
      </w:pPr>
      <w:r>
        <w:rPr>
          <w:b/>
          <w:bCs/>
        </w:rPr>
        <w:t>Experience</w:t>
      </w:r>
      <w:r>
        <w:rPr>
          <w:b/>
          <w:bCs/>
        </w:rPr>
        <w:br/>
        <w:t>____________________________________________________________________________________________________________________________________</w:t>
      </w:r>
    </w:p>
    <w:p w14:paraId="3C8D6B79" w14:textId="27355287" w:rsidR="0030784C" w:rsidRPr="0030784C" w:rsidRDefault="0030784C" w:rsidP="000048B0">
      <w:pPr>
        <w:spacing w:line="240" w:lineRule="auto"/>
        <w:rPr>
          <w:b/>
          <w:bCs/>
        </w:rPr>
      </w:pPr>
      <w:r>
        <w:rPr>
          <w:b/>
          <w:bCs/>
        </w:rPr>
        <w:t>Marvel Cart (</w:t>
      </w:r>
      <w:r>
        <w:rPr>
          <w:b/>
          <w:bCs/>
          <w:i/>
          <w:iCs/>
        </w:rPr>
        <w:t xml:space="preserve">Technical Club </w:t>
      </w:r>
      <w:r w:rsidRPr="0030784C">
        <w:rPr>
          <w:b/>
          <w:bCs/>
          <w:i/>
          <w:iCs/>
        </w:rPr>
        <w:t>of Jaipur Engineering College and Research Centre</w:t>
      </w:r>
      <w:r>
        <w:rPr>
          <w:b/>
          <w:bCs/>
        </w:rPr>
        <w:t>)</w:t>
      </w:r>
    </w:p>
    <w:p w14:paraId="62EB4200" w14:textId="0B5057A5" w:rsidR="0030784C" w:rsidRDefault="0030784C" w:rsidP="000048B0">
      <w:pPr>
        <w:pStyle w:val="ListParagraph"/>
        <w:numPr>
          <w:ilvl w:val="0"/>
          <w:numId w:val="12"/>
        </w:num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Member of Programing Vertical in Marvel Cart.</w:t>
      </w:r>
    </w:p>
    <w:p w14:paraId="56203528" w14:textId="293BD72E" w:rsidR="0030784C" w:rsidRDefault="0030784C" w:rsidP="000048B0">
      <w:pPr>
        <w:pStyle w:val="ListParagraph"/>
        <w:numPr>
          <w:ilvl w:val="0"/>
          <w:numId w:val="12"/>
        </w:num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Joined in first year.</w:t>
      </w:r>
    </w:p>
    <w:p w14:paraId="22BEC530" w14:textId="7E403A65" w:rsidR="0030784C" w:rsidRDefault="0030784C" w:rsidP="000048B0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Xananoids</w:t>
      </w:r>
      <w:proofErr w:type="spellEnd"/>
      <w:r>
        <w:rPr>
          <w:b/>
          <w:bCs/>
        </w:rPr>
        <w:t xml:space="preserve"> (</w:t>
      </w:r>
      <w:r>
        <w:rPr>
          <w:b/>
          <w:bCs/>
          <w:i/>
          <w:iCs/>
        </w:rPr>
        <w:t xml:space="preserve">Robotics Club </w:t>
      </w:r>
      <w:r w:rsidRPr="0030784C">
        <w:rPr>
          <w:b/>
          <w:bCs/>
          <w:i/>
          <w:iCs/>
        </w:rPr>
        <w:t>of Jaipur Engineering College and Research Centre</w:t>
      </w:r>
      <w:r>
        <w:rPr>
          <w:b/>
          <w:bCs/>
        </w:rPr>
        <w:t>)</w:t>
      </w:r>
    </w:p>
    <w:p w14:paraId="78E2A67C" w14:textId="5C6AB130" w:rsidR="0030784C" w:rsidRDefault="0030784C" w:rsidP="000048B0">
      <w:pPr>
        <w:pStyle w:val="ListParagraph"/>
        <w:numPr>
          <w:ilvl w:val="0"/>
          <w:numId w:val="13"/>
        </w:numPr>
        <w:spacing w:line="240" w:lineRule="auto"/>
        <w:rPr>
          <w:i/>
          <w:iCs/>
        </w:rPr>
      </w:pPr>
      <w:r w:rsidRPr="0030784C">
        <w:rPr>
          <w:i/>
          <w:iCs/>
        </w:rPr>
        <w:t>Member</w:t>
      </w:r>
      <w:r>
        <w:rPr>
          <w:i/>
          <w:iCs/>
        </w:rPr>
        <w:t xml:space="preserve"> of Technical Vertical in </w:t>
      </w:r>
      <w:proofErr w:type="spellStart"/>
      <w:r>
        <w:rPr>
          <w:i/>
          <w:iCs/>
        </w:rPr>
        <w:t>Xananoids</w:t>
      </w:r>
      <w:proofErr w:type="spellEnd"/>
      <w:r>
        <w:rPr>
          <w:i/>
          <w:iCs/>
        </w:rPr>
        <w:t>.</w:t>
      </w:r>
    </w:p>
    <w:p w14:paraId="518FA9A4" w14:textId="7B49A198" w:rsidR="0030784C" w:rsidRDefault="0030784C" w:rsidP="000048B0">
      <w:pPr>
        <w:pStyle w:val="ListParagraph"/>
        <w:numPr>
          <w:ilvl w:val="0"/>
          <w:numId w:val="13"/>
        </w:numPr>
        <w:spacing w:line="240" w:lineRule="auto"/>
        <w:rPr>
          <w:i/>
          <w:iCs/>
        </w:rPr>
      </w:pPr>
      <w:r>
        <w:rPr>
          <w:i/>
          <w:iCs/>
        </w:rPr>
        <w:t>Joined in first year.</w:t>
      </w:r>
    </w:p>
    <w:p w14:paraId="38A38626" w14:textId="77777777" w:rsidR="000048B0" w:rsidRDefault="000048B0" w:rsidP="000048B0">
      <w:pPr>
        <w:spacing w:line="240" w:lineRule="auto"/>
        <w:rPr>
          <w:b/>
          <w:bCs/>
        </w:rPr>
      </w:pPr>
    </w:p>
    <w:p w14:paraId="05E699FA" w14:textId="2466EC72" w:rsidR="000048B0" w:rsidRDefault="000048B0" w:rsidP="000048B0">
      <w:pPr>
        <w:spacing w:line="240" w:lineRule="auto"/>
        <w:rPr>
          <w:b/>
          <w:bCs/>
        </w:rPr>
      </w:pPr>
      <w:r>
        <w:rPr>
          <w:b/>
          <w:bCs/>
        </w:rPr>
        <w:t>Achievements</w:t>
      </w:r>
      <w:r>
        <w:rPr>
          <w:b/>
          <w:bCs/>
        </w:rPr>
        <w:br/>
        <w:t>____________________________________________________________________________________________________________________________________</w:t>
      </w:r>
    </w:p>
    <w:p w14:paraId="09C10234" w14:textId="095561E9" w:rsidR="000048B0" w:rsidRPr="000048B0" w:rsidRDefault="000048B0" w:rsidP="000048B0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rPr>
          <w:b/>
          <w:bCs/>
        </w:rPr>
        <w:t xml:space="preserve">Second Place </w:t>
      </w:r>
      <w:r>
        <w:t>among 400 students in district level science fair competition.</w:t>
      </w:r>
    </w:p>
    <w:sectPr w:rsidR="000048B0" w:rsidRPr="000048B0" w:rsidSect="00B6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879B1"/>
    <w:multiLevelType w:val="hybridMultilevel"/>
    <w:tmpl w:val="82DEF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A25AC"/>
    <w:multiLevelType w:val="hybridMultilevel"/>
    <w:tmpl w:val="DDDCC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355E7"/>
    <w:multiLevelType w:val="hybridMultilevel"/>
    <w:tmpl w:val="72EE8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120E7"/>
    <w:multiLevelType w:val="hybridMultilevel"/>
    <w:tmpl w:val="E29AD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9507A"/>
    <w:multiLevelType w:val="hybridMultilevel"/>
    <w:tmpl w:val="61CC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334444">
    <w:abstractNumId w:val="8"/>
  </w:num>
  <w:num w:numId="2" w16cid:durableId="828793899">
    <w:abstractNumId w:val="6"/>
  </w:num>
  <w:num w:numId="3" w16cid:durableId="1305505943">
    <w:abstractNumId w:val="5"/>
  </w:num>
  <w:num w:numId="4" w16cid:durableId="1948155752">
    <w:abstractNumId w:val="4"/>
  </w:num>
  <w:num w:numId="5" w16cid:durableId="249703696">
    <w:abstractNumId w:val="7"/>
  </w:num>
  <w:num w:numId="6" w16cid:durableId="1915243215">
    <w:abstractNumId w:val="3"/>
  </w:num>
  <w:num w:numId="7" w16cid:durableId="1292395222">
    <w:abstractNumId w:val="2"/>
  </w:num>
  <w:num w:numId="8" w16cid:durableId="993341072">
    <w:abstractNumId w:val="1"/>
  </w:num>
  <w:num w:numId="9" w16cid:durableId="79639705">
    <w:abstractNumId w:val="0"/>
  </w:num>
  <w:num w:numId="10" w16cid:durableId="1697541859">
    <w:abstractNumId w:val="11"/>
  </w:num>
  <w:num w:numId="11" w16cid:durableId="1308046369">
    <w:abstractNumId w:val="10"/>
  </w:num>
  <w:num w:numId="12" w16cid:durableId="1680040048">
    <w:abstractNumId w:val="13"/>
  </w:num>
  <w:num w:numId="13" w16cid:durableId="1334188431">
    <w:abstractNumId w:val="12"/>
  </w:num>
  <w:num w:numId="14" w16cid:durableId="1586067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8B0"/>
    <w:rsid w:val="00034616"/>
    <w:rsid w:val="0006063C"/>
    <w:rsid w:val="000C6926"/>
    <w:rsid w:val="0015074B"/>
    <w:rsid w:val="0029011B"/>
    <w:rsid w:val="0029639D"/>
    <w:rsid w:val="002A61E2"/>
    <w:rsid w:val="0030784C"/>
    <w:rsid w:val="00326F90"/>
    <w:rsid w:val="00422BB0"/>
    <w:rsid w:val="00433C2F"/>
    <w:rsid w:val="0084601B"/>
    <w:rsid w:val="008F64A6"/>
    <w:rsid w:val="00AA1D8D"/>
    <w:rsid w:val="00AF3989"/>
    <w:rsid w:val="00B03C7E"/>
    <w:rsid w:val="00B47730"/>
    <w:rsid w:val="00B60C18"/>
    <w:rsid w:val="00B61A3B"/>
    <w:rsid w:val="00C1595D"/>
    <w:rsid w:val="00CB0664"/>
    <w:rsid w:val="00FC693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B3D39"/>
  <w14:defaultImageDpi w14:val="300"/>
  <w15:docId w15:val="{D045D13A-6465-4E9F-B8B4-C7CC6A3C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61A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iyush-garg-a645563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Piyush Garg</cp:lastModifiedBy>
  <cp:revision>5</cp:revision>
  <dcterms:created xsi:type="dcterms:W3CDTF">2024-11-02T15:06:00Z</dcterms:created>
  <dcterms:modified xsi:type="dcterms:W3CDTF">2024-11-04T10:06:00Z</dcterms:modified>
  <cp:category/>
</cp:coreProperties>
</file>